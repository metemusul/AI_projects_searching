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A5" w:rsidRDefault="000727E0" w:rsidP="000727E0">
      <w:pPr>
        <w:pStyle w:val="Balk1"/>
        <w:ind w:firstLine="720"/>
      </w:pPr>
      <w:proofErr w:type="spellStart"/>
      <w:r>
        <w:t>Vitycode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Veri Bilimi İlk Hafta Staj Görevi</w:t>
      </w:r>
    </w:p>
    <w:p w:rsidR="00F658A5" w:rsidRDefault="000727E0">
      <w:pPr>
        <w:pStyle w:val="Balk2"/>
      </w:pPr>
      <w:r>
        <w:t>1. Heuristics Nedir?</w:t>
      </w:r>
      <w:bookmarkStart w:id="0" w:name="_GoBack"/>
      <w:bookmarkEnd w:id="0"/>
    </w:p>
    <w:p w:rsidR="00F658A5" w:rsidRDefault="000727E0">
      <w:r>
        <w:t xml:space="preserve">Heuristik, bir problemin tam çözümünü hesaplamak yerine, yaklaşık, pratik ve zaman kazandıran çözümler bulmak için kullanılan yöntem veya kurallar bütünüdür. Özellikle karmaşık </w:t>
      </w:r>
      <w:r>
        <w:t>veya NP-hard problemler için kullanılır çünkü bu tür problemleri klasik algoritmalarla çözmek çok zaman alabilir veya mümkün olmayabilir.</w:t>
      </w:r>
    </w:p>
    <w:p w:rsidR="00F658A5" w:rsidRDefault="000727E0">
      <w:pPr>
        <w:pStyle w:val="Balk2"/>
      </w:pPr>
      <w:r>
        <w:t>1.1 Kullanım Alanları</w:t>
      </w:r>
    </w:p>
    <w:p w:rsidR="00F658A5" w:rsidRDefault="000727E0">
      <w:r>
        <w:t>- Yapay Zeka: Satranç gibi oyunlarda hamle seçimi.</w:t>
      </w:r>
    </w:p>
    <w:p w:rsidR="00F658A5" w:rsidRDefault="000727E0">
      <w:r>
        <w:t>- Veri Bilimi: Büyük verilerde hızlı sınıflan</w:t>
      </w:r>
      <w:r>
        <w:t>dırma veya tahmin.</w:t>
      </w:r>
    </w:p>
    <w:p w:rsidR="00F658A5" w:rsidRDefault="000727E0">
      <w:r>
        <w:t>- Yazılım Mühendisliği: Karar destek sistemleri.</w:t>
      </w:r>
    </w:p>
    <w:p w:rsidR="00F658A5" w:rsidRDefault="000727E0">
      <w:pPr>
        <w:pStyle w:val="Balk2"/>
      </w:pPr>
      <w:r>
        <w:t>1.2 Avantaj ve Dezavantajları</w:t>
      </w:r>
    </w:p>
    <w:p w:rsidR="00F658A5" w:rsidRDefault="000727E0">
      <w:r>
        <w:t>Avantajlar:</w:t>
      </w:r>
    </w:p>
    <w:p w:rsidR="00F658A5" w:rsidRDefault="000727E0">
      <w:r>
        <w:t>- Hızlı sonuç üretir.</w:t>
      </w:r>
    </w:p>
    <w:p w:rsidR="00F658A5" w:rsidRDefault="000727E0">
      <w:r>
        <w:t>- Hesaplama maliyeti düşüktür.</w:t>
      </w:r>
    </w:p>
    <w:p w:rsidR="00F658A5" w:rsidRDefault="00F658A5"/>
    <w:p w:rsidR="00F658A5" w:rsidRDefault="000727E0">
      <w:r>
        <w:t>Dezavantajlar:</w:t>
      </w:r>
    </w:p>
    <w:p w:rsidR="00F658A5" w:rsidRDefault="000727E0">
      <w:r>
        <w:t>- Kesin doğruluk garanti etmez.</w:t>
      </w:r>
    </w:p>
    <w:p w:rsidR="00F658A5" w:rsidRDefault="000727E0">
      <w:r>
        <w:t>- Global optimum her zaman bulunmayabilir.</w:t>
      </w:r>
    </w:p>
    <w:p w:rsidR="00F658A5" w:rsidRDefault="000727E0">
      <w:pPr>
        <w:pStyle w:val="Balk2"/>
      </w:pPr>
      <w:r>
        <w:t>1.</w:t>
      </w:r>
      <w:r>
        <w:t>3 Python Örnekleri</w:t>
      </w:r>
    </w:p>
    <w:p w:rsidR="00F658A5" w:rsidRDefault="000727E0">
      <w:r>
        <w:t xml:space="preserve"># A* algoritmasında kullanılan heuristik </w:t>
      </w:r>
    </w:p>
    <w:p w:rsidR="00F658A5" w:rsidRDefault="000727E0">
      <w:proofErr w:type="gramStart"/>
      <w:r>
        <w:t>def</w:t>
      </w:r>
      <w:proofErr w:type="gramEnd"/>
      <w:r>
        <w:t xml:space="preserve"> heuristic(a, b):</w:t>
      </w:r>
    </w:p>
    <w:p w:rsidR="00F658A5" w:rsidRDefault="000727E0">
      <w:r>
        <w:t>return abs(a[0] - b[0]) + abs(a[1] - b[1])</w:t>
      </w:r>
    </w:p>
    <w:p w:rsidR="00F658A5" w:rsidRDefault="00F658A5"/>
    <w:p w:rsidR="00F658A5" w:rsidRDefault="000727E0">
      <w:r>
        <w:t xml:space="preserve"># Knapsack problemine greedy </w:t>
      </w:r>
    </w:p>
    <w:p w:rsidR="00F658A5" w:rsidRDefault="000727E0">
      <w:proofErr w:type="gramStart"/>
      <w:r>
        <w:t>items</w:t>
      </w:r>
      <w:proofErr w:type="gramEnd"/>
      <w:r>
        <w:t xml:space="preserve"> = [(60, 10), (100, 20), (120, 30)]</w:t>
      </w:r>
    </w:p>
    <w:p w:rsidR="00F658A5" w:rsidRDefault="000727E0">
      <w:r>
        <w:t>capacity = 50</w:t>
      </w:r>
    </w:p>
    <w:p w:rsidR="00F658A5" w:rsidRDefault="000727E0">
      <w:r>
        <w:t>items.sort(key=lambda x: x[0</w:t>
      </w:r>
      <w:r>
        <w:t>]/x[1], reverse=True)</w:t>
      </w:r>
    </w:p>
    <w:p w:rsidR="00F658A5" w:rsidRDefault="000727E0">
      <w:r>
        <w:lastRenderedPageBreak/>
        <w:t>total_value = 0</w:t>
      </w:r>
    </w:p>
    <w:p w:rsidR="00F658A5" w:rsidRDefault="000727E0">
      <w:r>
        <w:t>for value, weight in items:</w:t>
      </w:r>
    </w:p>
    <w:p w:rsidR="00F658A5" w:rsidRDefault="000727E0">
      <w:r>
        <w:t>if capacity &gt;= weight:</w:t>
      </w:r>
    </w:p>
    <w:p w:rsidR="00F658A5" w:rsidRDefault="000727E0">
      <w:r>
        <w:t>capacity -= weight</w:t>
      </w:r>
    </w:p>
    <w:p w:rsidR="00F658A5" w:rsidRDefault="000727E0">
      <w:r>
        <w:t>total_value += value</w:t>
      </w:r>
    </w:p>
    <w:p w:rsidR="00F658A5" w:rsidRDefault="000727E0">
      <w:pPr>
        <w:pStyle w:val="Balk2"/>
      </w:pPr>
      <w:r>
        <w:t>2. Ant Colony Optimization (ACO)</w:t>
      </w:r>
    </w:p>
    <w:p w:rsidR="00F658A5" w:rsidRDefault="000727E0">
      <w:r>
        <w:t xml:space="preserve">Karınca Koloni Optimizasyonu, doğadaki karıncaların yiyecek arama davranışını taklit eden bir </w:t>
      </w:r>
      <w:r>
        <w:t>meta-sezgisel algoritmadır. Özellikle rotalama, zamanlama ve optimizasyon problemlerinde kullanılır.</w:t>
      </w:r>
    </w:p>
    <w:p w:rsidR="00F658A5" w:rsidRDefault="00F658A5"/>
    <w:p w:rsidR="00F658A5" w:rsidRDefault="000727E0">
      <w:r>
        <w:t>Her karınca rastgele çözüm üretir, daha iyi çözümler feromon bırakır ve zamanla en iyi yollar keşfedilir.</w:t>
      </w:r>
    </w:p>
    <w:p w:rsidR="00F658A5" w:rsidRDefault="000727E0">
      <w:pPr>
        <w:pStyle w:val="Balk2"/>
      </w:pPr>
      <w:r>
        <w:t>2.1 Kullanım Alanları</w:t>
      </w:r>
    </w:p>
    <w:p w:rsidR="00F658A5" w:rsidRDefault="000727E0">
      <w:r>
        <w:t>- Gezgin Satıcı Problemi</w:t>
      </w:r>
    </w:p>
    <w:p w:rsidR="00F658A5" w:rsidRDefault="000727E0">
      <w:r>
        <w:t>-</w:t>
      </w:r>
      <w:r>
        <w:t xml:space="preserve"> Rota optimizasyonu</w:t>
      </w:r>
    </w:p>
    <w:p w:rsidR="00F658A5" w:rsidRDefault="000727E0">
      <w:r>
        <w:t>- İşlem sıralama</w:t>
      </w:r>
    </w:p>
    <w:p w:rsidR="00F658A5" w:rsidRDefault="000727E0">
      <w:r>
        <w:t>- Ağ yönlendirme</w:t>
      </w:r>
    </w:p>
    <w:p w:rsidR="00F658A5" w:rsidRDefault="000727E0">
      <w:pPr>
        <w:pStyle w:val="Balk2"/>
      </w:pPr>
      <w:r>
        <w:t>2.2 Python Simülasyonu</w:t>
      </w:r>
    </w:p>
    <w:p w:rsidR="00F658A5" w:rsidRDefault="000727E0">
      <w:r>
        <w:t>class Ant:</w:t>
      </w:r>
    </w:p>
    <w:p w:rsidR="00F658A5" w:rsidRDefault="000727E0">
      <w:r>
        <w:t>def __init__(self, graph):</w:t>
      </w:r>
    </w:p>
    <w:p w:rsidR="00F658A5" w:rsidRDefault="000727E0">
      <w:r>
        <w:t>self.graph = graph</w:t>
      </w:r>
    </w:p>
    <w:p w:rsidR="00F658A5" w:rsidRDefault="000727E0">
      <w:r>
        <w:t>self.path = []</w:t>
      </w:r>
    </w:p>
    <w:p w:rsidR="00F658A5" w:rsidRDefault="00F658A5"/>
    <w:p w:rsidR="00F658A5" w:rsidRDefault="000727E0">
      <w:r>
        <w:t>def select_next(self):</w:t>
      </w:r>
    </w:p>
    <w:p w:rsidR="00F658A5" w:rsidRDefault="000727E0">
      <w:r>
        <w:t>pass</w:t>
      </w:r>
    </w:p>
    <w:p w:rsidR="00F658A5" w:rsidRDefault="00F658A5"/>
    <w:p w:rsidR="00F658A5" w:rsidRDefault="000727E0">
      <w:r>
        <w:t>def update_pheromones(paths):</w:t>
      </w:r>
    </w:p>
    <w:p w:rsidR="00F658A5" w:rsidRDefault="000727E0">
      <w:r>
        <w:lastRenderedPageBreak/>
        <w:t>pass</w:t>
      </w:r>
    </w:p>
    <w:p w:rsidR="00F658A5" w:rsidRDefault="000727E0">
      <w:pPr>
        <w:pStyle w:val="Balk2"/>
      </w:pPr>
      <w:r>
        <w:t>3. K-means Clustering</w:t>
      </w:r>
    </w:p>
    <w:p w:rsidR="00F658A5" w:rsidRDefault="000727E0">
      <w:r>
        <w:t>K-means, verileri be</w:t>
      </w:r>
      <w:r>
        <w:t>lirlenen K sayıda kümeye ayıran gözetimsiz öğrenme algoritmasıdır. Her küme bir merkez etrafında toplanır. Merkezler, kendilerine ait verilerin ortalaması olarak güncellenir.</w:t>
      </w:r>
    </w:p>
    <w:p w:rsidR="00F658A5" w:rsidRDefault="00F658A5"/>
    <w:p w:rsidR="00F658A5" w:rsidRDefault="000727E0">
      <w:r>
        <w:t>Bu işlem kümeler değişmeyene kadar devam eder.</w:t>
      </w:r>
    </w:p>
    <w:p w:rsidR="00F658A5" w:rsidRDefault="000727E0">
      <w:pPr>
        <w:pStyle w:val="Balk2"/>
      </w:pPr>
      <w:r>
        <w:t>3.1 Kullanım Alanları</w:t>
      </w:r>
    </w:p>
    <w:p w:rsidR="00F658A5" w:rsidRDefault="000727E0">
      <w:r>
        <w:t>- Görüntü s</w:t>
      </w:r>
      <w:r>
        <w:t>egmentasyonu</w:t>
      </w:r>
    </w:p>
    <w:p w:rsidR="00F658A5" w:rsidRDefault="000727E0">
      <w:r>
        <w:t>- Müşteri segmentasyonu</w:t>
      </w:r>
    </w:p>
    <w:p w:rsidR="00F658A5" w:rsidRDefault="000727E0">
      <w:r>
        <w:t>- Belge kümelendirme</w:t>
      </w:r>
    </w:p>
    <w:p w:rsidR="00F658A5" w:rsidRDefault="000727E0">
      <w:pPr>
        <w:pStyle w:val="Balk2"/>
      </w:pPr>
      <w:r>
        <w:t>3.2 Python Uygulaması</w:t>
      </w:r>
    </w:p>
    <w:p w:rsidR="00F658A5" w:rsidRDefault="000727E0">
      <w:r>
        <w:t>from sklearn.cluster import KMeans</w:t>
      </w:r>
    </w:p>
    <w:p w:rsidR="00F658A5" w:rsidRDefault="000727E0">
      <w:r>
        <w:t>import numpy as np</w:t>
      </w:r>
    </w:p>
    <w:p w:rsidR="00F658A5" w:rsidRDefault="00F658A5"/>
    <w:p w:rsidR="00F658A5" w:rsidRDefault="000727E0">
      <w:r>
        <w:t>X = np.array([[1, 2], [1, 4], [1, 0], [10, 2], [10, 4], [10, 0]])</w:t>
      </w:r>
    </w:p>
    <w:p w:rsidR="00F658A5" w:rsidRDefault="000727E0">
      <w:r>
        <w:t>kmeans = KMeans(n_clusters=2, random_state=0).fit(X)</w:t>
      </w:r>
    </w:p>
    <w:p w:rsidR="00F658A5" w:rsidRDefault="000727E0">
      <w:r>
        <w:t>print(kmeans.labels_)</w:t>
      </w:r>
    </w:p>
    <w:sectPr w:rsidR="00F658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27E0"/>
    <w:rsid w:val="0015074B"/>
    <w:rsid w:val="0029639D"/>
    <w:rsid w:val="00326F90"/>
    <w:rsid w:val="00AA1D8D"/>
    <w:rsid w:val="00B47730"/>
    <w:rsid w:val="00CB0664"/>
    <w:rsid w:val="00F658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4D6654F-9A2A-4EAD-8980-D11045EA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6493A-B26C-4593-985D-E6739D6D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2025-07-22T06:43:00Z</dcterms:modified>
  <cp:category/>
</cp:coreProperties>
</file>